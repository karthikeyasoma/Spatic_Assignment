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-360" w:right="-270" w:firstLine="0"/>
        <w:jc w:val="center"/>
        <w:rPr>
          <w:rFonts w:ascii="Roboto" w:hAnsi="Roboto" w:eastAsia="Roboto" w:cs="Roboto"/>
          <w:b/>
          <w:color w:val="374151"/>
          <w:sz w:val="30"/>
          <w:szCs w:val="30"/>
        </w:rPr>
      </w:pPr>
      <w:r>
        <w:rPr>
          <w:rFonts w:ascii="Roboto" w:hAnsi="Roboto" w:eastAsia="Roboto" w:cs="Roboto"/>
          <w:b/>
          <w:color w:val="374151"/>
          <w:sz w:val="30"/>
          <w:szCs w:val="30"/>
          <w:rtl w:val="0"/>
        </w:rPr>
        <w:t xml:space="preserve">Assignment for Python Developer </w:t>
      </w:r>
    </w:p>
    <w:p>
      <w:pPr>
        <w:jc w:val="center"/>
        <w:rPr>
          <w:rFonts w:ascii="Roboto" w:hAnsi="Roboto" w:eastAsia="Roboto" w:cs="Roboto"/>
          <w:b/>
          <w:color w:val="374151"/>
          <w:sz w:val="30"/>
          <w:szCs w:val="30"/>
        </w:rPr>
      </w:pPr>
    </w:p>
    <w:p>
      <w:pPr>
        <w:rPr>
          <w:rFonts w:ascii="Roboto" w:hAnsi="Roboto" w:eastAsia="Roboto" w:cs="Roboto"/>
          <w:color w:val="374151"/>
          <w:sz w:val="24"/>
          <w:szCs w:val="24"/>
        </w:rPr>
      </w:pPr>
      <w:r>
        <w:rPr>
          <w:rFonts w:ascii="Roboto" w:hAnsi="Roboto" w:eastAsia="Roboto" w:cs="Roboto"/>
          <w:color w:val="374151"/>
          <w:sz w:val="24"/>
          <w:szCs w:val="24"/>
          <w:rtl w:val="0"/>
        </w:rPr>
        <w:t xml:space="preserve">You are given a dataset which consists of entries with latitude, longitude, and name (link to the dataset file is given below along with some helpful materials).  Your task is to write a Python program that will identify entries which are within 200 meters of each other and have similar names i.e. strings that are similar, but not necessarily same </w:t>
      </w:r>
    </w:p>
    <w:p>
      <w:pPr>
        <w:rPr>
          <w:rFonts w:ascii="Roboto" w:hAnsi="Roboto" w:eastAsia="Roboto" w:cs="Roboto"/>
          <w:color w:val="374151"/>
          <w:sz w:val="24"/>
          <w:szCs w:val="24"/>
        </w:rPr>
      </w:pPr>
    </w:p>
    <w:p>
      <w:pPr>
        <w:rPr>
          <w:rFonts w:ascii="Roboto" w:hAnsi="Roboto" w:eastAsia="Roboto" w:cs="Roboto"/>
          <w:color w:val="374151"/>
          <w:sz w:val="24"/>
          <w:szCs w:val="24"/>
        </w:rPr>
      </w:pPr>
      <w:r>
        <w:rPr>
          <w:rFonts w:ascii="Roboto" w:hAnsi="Roboto" w:eastAsia="Roboto" w:cs="Roboto"/>
          <w:color w:val="374151"/>
          <w:sz w:val="24"/>
          <w:szCs w:val="24"/>
          <w:rtl w:val="0"/>
        </w:rPr>
        <w:t xml:space="preserve">For example: </w:t>
      </w:r>
    </w:p>
    <w:p>
      <w:pPr>
        <w:rPr>
          <w:rFonts w:ascii="Roboto" w:hAnsi="Roboto" w:eastAsia="Roboto" w:cs="Roboto"/>
          <w:color w:val="374151"/>
          <w:sz w:val="24"/>
          <w:szCs w:val="24"/>
        </w:rPr>
      </w:pPr>
      <w:r>
        <w:rPr>
          <w:rFonts w:ascii="Roboto" w:hAnsi="Roboto" w:eastAsia="Roboto" w:cs="Roboto"/>
          <w:color w:val="374151"/>
          <w:sz w:val="24"/>
          <w:szCs w:val="24"/>
          <w:rtl w:val="0"/>
        </w:rPr>
        <w:tab/>
      </w:r>
      <w:r>
        <w:rPr>
          <w:rFonts w:ascii="Roboto" w:hAnsi="Roboto" w:eastAsia="Roboto" w:cs="Roboto"/>
          <w:color w:val="374151"/>
          <w:sz w:val="24"/>
          <w:szCs w:val="24"/>
          <w:rtl w:val="0"/>
        </w:rPr>
        <w:t>Bangalore and Bangaloore</w:t>
      </w:r>
    </w:p>
    <w:p>
      <w:pPr>
        <w:ind w:firstLine="720"/>
        <w:rPr>
          <w:rFonts w:ascii="Roboto" w:hAnsi="Roboto" w:eastAsia="Roboto" w:cs="Roboto"/>
          <w:color w:val="374151"/>
          <w:sz w:val="24"/>
          <w:szCs w:val="24"/>
        </w:rPr>
      </w:pPr>
      <w:r>
        <w:rPr>
          <w:rFonts w:ascii="Roboto" w:hAnsi="Roboto" w:eastAsia="Roboto" w:cs="Roboto"/>
          <w:color w:val="374151"/>
          <w:sz w:val="24"/>
          <w:szCs w:val="24"/>
          <w:rtl w:val="0"/>
        </w:rPr>
        <w:t>new delhi and NewDelhi</w:t>
      </w:r>
    </w:p>
    <w:p>
      <w:pPr>
        <w:ind w:firstLine="720"/>
        <w:rPr>
          <w:rFonts w:ascii="Roboto" w:hAnsi="Roboto" w:eastAsia="Roboto" w:cs="Roboto"/>
          <w:color w:val="374151"/>
          <w:sz w:val="24"/>
          <w:szCs w:val="24"/>
        </w:rPr>
      </w:pPr>
    </w:p>
    <w:p>
      <w:pPr>
        <w:rPr>
          <w:rFonts w:ascii="Roboto" w:hAnsi="Roboto" w:eastAsia="Roboto" w:cs="Roboto"/>
          <w:color w:val="374151"/>
          <w:sz w:val="24"/>
          <w:szCs w:val="24"/>
        </w:rPr>
      </w:pPr>
      <w:r>
        <w:rPr>
          <w:rFonts w:ascii="Roboto" w:hAnsi="Roboto" w:eastAsia="Roboto" w:cs="Roboto"/>
          <w:color w:val="374151"/>
          <w:sz w:val="24"/>
          <w:szCs w:val="24"/>
          <w:rtl w:val="0"/>
        </w:rPr>
        <w:t>Similarity Criteria:</w:t>
      </w:r>
    </w:p>
    <w:p>
      <w:pPr>
        <w:numPr>
          <w:ilvl w:val="0"/>
          <w:numId w:val="1"/>
        </w:numPr>
        <w:ind w:left="1440" w:hanging="360"/>
        <w:rPr>
          <w:rFonts w:ascii="Roboto" w:hAnsi="Roboto" w:eastAsia="Roboto" w:cs="Roboto"/>
          <w:color w:val="374151"/>
          <w:sz w:val="24"/>
          <w:szCs w:val="24"/>
          <w:u w:val="none"/>
        </w:rPr>
      </w:pPr>
      <w:r>
        <w:rPr>
          <w:rFonts w:ascii="Roboto" w:hAnsi="Roboto" w:eastAsia="Roboto" w:cs="Roboto"/>
          <w:color w:val="374151"/>
          <w:sz w:val="24"/>
          <w:szCs w:val="24"/>
          <w:rtl w:val="0"/>
        </w:rPr>
        <w:t>Similar points should be within 200 meters distance from each other</w:t>
      </w:r>
    </w:p>
    <w:p>
      <w:pPr>
        <w:numPr>
          <w:ilvl w:val="0"/>
          <w:numId w:val="1"/>
        </w:numPr>
        <w:ind w:left="1440" w:hanging="360"/>
        <w:rPr>
          <w:rFonts w:ascii="Roboto" w:hAnsi="Roboto" w:eastAsia="Roboto" w:cs="Roboto"/>
          <w:color w:val="374151"/>
          <w:sz w:val="24"/>
          <w:szCs w:val="24"/>
          <w:u w:val="none"/>
        </w:rPr>
      </w:pPr>
      <w:r>
        <w:rPr>
          <w:rFonts w:ascii="Roboto" w:hAnsi="Roboto" w:eastAsia="Roboto" w:cs="Roboto"/>
          <w:color w:val="374151"/>
          <w:sz w:val="24"/>
          <w:szCs w:val="24"/>
          <w:rtl w:val="0"/>
        </w:rPr>
        <w:t xml:space="preserve"> Maximum number of single-character edits (insertions, deletions or substitutions) required to change one word into the other should be less than 5</w:t>
      </w:r>
    </w:p>
    <w:p>
      <w:pPr>
        <w:rPr>
          <w:rFonts w:ascii="Roboto" w:hAnsi="Roboto" w:eastAsia="Roboto" w:cs="Roboto"/>
          <w:color w:val="374151"/>
          <w:sz w:val="24"/>
          <w:szCs w:val="24"/>
        </w:rPr>
      </w:pPr>
    </w:p>
    <w:p>
      <w:pPr>
        <w:rPr>
          <w:rFonts w:ascii="Roboto" w:hAnsi="Roboto" w:eastAsia="Roboto" w:cs="Roboto"/>
          <w:color w:val="374151"/>
          <w:sz w:val="24"/>
          <w:szCs w:val="24"/>
        </w:rPr>
      </w:pPr>
      <w:r>
        <w:rPr>
          <w:rFonts w:ascii="Roboto" w:hAnsi="Roboto" w:eastAsia="Roboto" w:cs="Roboto"/>
          <w:color w:val="374151"/>
          <w:sz w:val="24"/>
          <w:szCs w:val="24"/>
          <w:rtl w:val="0"/>
        </w:rPr>
        <w:t>Here are the requirements for the solution:</w:t>
      </w:r>
    </w:p>
    <w:p>
      <w:pPr>
        <w:numPr>
          <w:ilvl w:val="0"/>
          <w:numId w:val="2"/>
        </w:numPr>
        <w:ind w:left="1440" w:hanging="360"/>
        <w:rPr>
          <w:rFonts w:ascii="Roboto" w:hAnsi="Roboto" w:eastAsia="Roboto" w:cs="Roboto"/>
          <w:color w:val="374151"/>
          <w:sz w:val="24"/>
          <w:szCs w:val="24"/>
          <w:u w:val="none"/>
        </w:rPr>
      </w:pPr>
      <w:r>
        <w:rPr>
          <w:rFonts w:ascii="Roboto" w:hAnsi="Roboto" w:eastAsia="Roboto" w:cs="Roboto"/>
          <w:color w:val="374151"/>
          <w:sz w:val="24"/>
          <w:szCs w:val="24"/>
          <w:rtl w:val="0"/>
        </w:rPr>
        <w:t>The program should be written in Python and use appropriate data structures to store the dataset.</w:t>
      </w:r>
    </w:p>
    <w:p>
      <w:pPr>
        <w:numPr>
          <w:ilvl w:val="0"/>
          <w:numId w:val="2"/>
        </w:numPr>
        <w:ind w:left="1440" w:hanging="360"/>
        <w:rPr>
          <w:rFonts w:ascii="Roboto" w:hAnsi="Roboto" w:eastAsia="Roboto" w:cs="Roboto"/>
          <w:color w:val="374151"/>
          <w:sz w:val="24"/>
          <w:szCs w:val="24"/>
        </w:rPr>
      </w:pPr>
      <w:r>
        <w:rPr>
          <w:rFonts w:ascii="Roboto" w:hAnsi="Roboto" w:eastAsia="Roboto" w:cs="Roboto"/>
          <w:color w:val="374151"/>
          <w:sz w:val="24"/>
          <w:szCs w:val="24"/>
          <w:rtl w:val="0"/>
        </w:rPr>
        <w:t>Output should be a csv file with all the entries which satisfy given criteria of similarity marked as True / 1 in a separate column named is_similar</w:t>
      </w:r>
    </w:p>
    <w:p>
      <w:pPr>
        <w:numPr>
          <w:ilvl w:val="0"/>
          <w:numId w:val="2"/>
        </w:numPr>
        <w:ind w:left="1440" w:hanging="360"/>
        <w:rPr>
          <w:rFonts w:ascii="Roboto" w:hAnsi="Roboto" w:eastAsia="Roboto" w:cs="Roboto"/>
          <w:color w:val="374151"/>
          <w:sz w:val="24"/>
          <w:szCs w:val="24"/>
          <w:u w:val="none"/>
        </w:rPr>
      </w:pPr>
      <w:r>
        <w:rPr>
          <w:rFonts w:ascii="Roboto" w:hAnsi="Roboto" w:eastAsia="Roboto" w:cs="Roboto"/>
          <w:color w:val="374151"/>
          <w:sz w:val="24"/>
          <w:szCs w:val="24"/>
          <w:rtl w:val="0"/>
        </w:rPr>
        <w:t>Submission files both python program and output csv file should be uploaded to a public github repository</w:t>
      </w:r>
    </w:p>
    <w:p>
      <w:pPr>
        <w:ind w:left="0" w:firstLine="0"/>
        <w:rPr>
          <w:rFonts w:ascii="Roboto" w:hAnsi="Roboto" w:eastAsia="Roboto" w:cs="Roboto"/>
          <w:color w:val="374151"/>
          <w:sz w:val="24"/>
          <w:szCs w:val="24"/>
        </w:rPr>
      </w:pPr>
      <w:r>
        <w:rPr>
          <w:rFonts w:ascii="Roboto" w:hAnsi="Roboto" w:eastAsia="Roboto" w:cs="Roboto"/>
          <w:color w:val="374151"/>
          <w:sz w:val="24"/>
          <w:szCs w:val="24"/>
          <w:rtl w:val="0"/>
        </w:rPr>
        <w:t xml:space="preserve"> </w:t>
      </w:r>
    </w:p>
    <w:p>
      <w:pPr>
        <w:ind w:left="0" w:firstLine="0"/>
        <w:rPr>
          <w:rFonts w:ascii="Roboto" w:hAnsi="Roboto" w:eastAsia="Roboto" w:cs="Roboto"/>
          <w:color w:val="374151"/>
          <w:sz w:val="24"/>
          <w:szCs w:val="24"/>
        </w:rPr>
      </w:pPr>
      <w:bookmarkStart w:id="0" w:name="_GoBack"/>
      <w:bookmarkEnd w:id="0"/>
    </w:p>
    <w:p>
      <w:pPr>
        <w:rPr>
          <w:rFonts w:ascii="Roboto" w:hAnsi="Roboto" w:eastAsia="Roboto" w:cs="Roboto"/>
          <w:color w:val="374151"/>
          <w:sz w:val="24"/>
          <w:szCs w:val="24"/>
        </w:rPr>
      </w:pPr>
      <w:r>
        <w:rPr>
          <w:rFonts w:ascii="Roboto" w:hAnsi="Roboto" w:eastAsia="Roboto" w:cs="Roboto"/>
          <w:color w:val="374151"/>
          <w:sz w:val="24"/>
          <w:szCs w:val="24"/>
          <w:rtl w:val="0"/>
        </w:rPr>
        <w:t>Here's a sample of the input dataset:</w:t>
      </w:r>
    </w:p>
    <w:p>
      <w:pPr>
        <w:rPr>
          <w:rFonts w:ascii="Roboto" w:hAnsi="Roboto" w:eastAsia="Roboto" w:cs="Roboto"/>
          <w:color w:val="374151"/>
          <w:sz w:val="24"/>
          <w:szCs w:val="24"/>
        </w:rPr>
      </w:pPr>
    </w:p>
    <w:p>
      <w:pPr>
        <w:rPr>
          <w:rFonts w:ascii="Roboto" w:hAnsi="Roboto" w:eastAsia="Roboto" w:cs="Roboto"/>
          <w:color w:val="374151"/>
          <w:sz w:val="24"/>
          <w:szCs w:val="24"/>
        </w:rPr>
      </w:pPr>
      <w:r>
        <w:rPr>
          <w:rFonts w:ascii="Roboto" w:hAnsi="Roboto" w:eastAsia="Roboto" w:cs="Roboto"/>
          <w:color w:val="374151"/>
          <w:sz w:val="24"/>
          <w:szCs w:val="24"/>
          <w:rtl w:val="0"/>
        </w:rPr>
        <w:tab/>
      </w:r>
      <w:r>
        <w:rPr>
          <w:rFonts w:ascii="Roboto" w:hAnsi="Roboto" w:eastAsia="Roboto" w:cs="Roboto"/>
          <w:color w:val="374151"/>
          <w:sz w:val="24"/>
          <w:szCs w:val="24"/>
        </w:rPr>
        <w:drawing>
          <wp:inline distT="114300" distB="114300" distL="114300" distR="114300">
            <wp:extent cx="3561080" cy="202946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61194" cy="2029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Roboto" w:hAnsi="Roboto" w:eastAsia="Roboto" w:cs="Roboto"/>
          <w:color w:val="374151"/>
          <w:sz w:val="24"/>
          <w:szCs w:val="24"/>
        </w:rPr>
      </w:pPr>
    </w:p>
    <w:p>
      <w:pPr>
        <w:rPr>
          <w:rFonts w:ascii="Roboto" w:hAnsi="Roboto" w:eastAsia="Roboto" w:cs="Roboto"/>
          <w:color w:val="374151"/>
          <w:sz w:val="24"/>
          <w:szCs w:val="24"/>
        </w:rPr>
      </w:pPr>
    </w:p>
    <w:p>
      <w:pPr>
        <w:rPr>
          <w:rFonts w:ascii="Roboto" w:hAnsi="Roboto" w:eastAsia="Roboto" w:cs="Roboto"/>
          <w:color w:val="374151"/>
          <w:sz w:val="24"/>
          <w:szCs w:val="24"/>
        </w:rPr>
      </w:pPr>
    </w:p>
    <w:p>
      <w:pPr>
        <w:rPr>
          <w:rFonts w:ascii="Roboto" w:hAnsi="Roboto" w:eastAsia="Roboto" w:cs="Roboto"/>
          <w:color w:val="374151"/>
          <w:sz w:val="24"/>
          <w:szCs w:val="24"/>
        </w:rPr>
      </w:pPr>
      <w:r>
        <w:rPr>
          <w:rFonts w:ascii="Roboto" w:hAnsi="Roboto" w:eastAsia="Roboto" w:cs="Roboto"/>
          <w:color w:val="374151"/>
          <w:sz w:val="24"/>
          <w:szCs w:val="24"/>
          <w:rtl w:val="0"/>
        </w:rPr>
        <w:t>And here's a sample of the expected output:</w:t>
      </w:r>
    </w:p>
    <w:p>
      <w:pPr>
        <w:rPr>
          <w:rFonts w:ascii="Roboto" w:hAnsi="Roboto" w:eastAsia="Roboto" w:cs="Roboto"/>
          <w:color w:val="374151"/>
          <w:sz w:val="24"/>
          <w:szCs w:val="24"/>
        </w:rPr>
      </w:pPr>
    </w:p>
    <w:p>
      <w:pPr>
        <w:rPr>
          <w:rFonts w:ascii="Roboto" w:hAnsi="Roboto" w:eastAsia="Roboto" w:cs="Roboto"/>
          <w:color w:val="374151"/>
          <w:sz w:val="24"/>
          <w:szCs w:val="24"/>
        </w:rPr>
      </w:pPr>
    </w:p>
    <w:p>
      <w:pPr>
        <w:rPr>
          <w:rFonts w:ascii="Roboto" w:hAnsi="Roboto" w:eastAsia="Roboto" w:cs="Roboto"/>
          <w:color w:val="374151"/>
          <w:sz w:val="24"/>
          <w:szCs w:val="24"/>
        </w:rPr>
      </w:pPr>
      <w:r>
        <w:rPr>
          <w:rFonts w:ascii="Roboto" w:hAnsi="Roboto" w:eastAsia="Roboto" w:cs="Roboto"/>
          <w:color w:val="374151"/>
          <w:sz w:val="24"/>
          <w:szCs w:val="24"/>
        </w:rPr>
        <w:drawing>
          <wp:inline distT="114300" distB="114300" distL="114300" distR="114300">
            <wp:extent cx="4476750" cy="230505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Roboto" w:hAnsi="Roboto" w:eastAsia="Roboto" w:cs="Roboto"/>
          <w:color w:val="374151"/>
          <w:sz w:val="24"/>
          <w:szCs w:val="24"/>
        </w:rPr>
      </w:pPr>
    </w:p>
    <w:p>
      <w:pPr>
        <w:rPr>
          <w:rFonts w:ascii="Roboto" w:hAnsi="Roboto" w:eastAsia="Roboto" w:cs="Roboto"/>
          <w:color w:val="374151"/>
          <w:sz w:val="24"/>
          <w:szCs w:val="24"/>
        </w:rPr>
      </w:pPr>
    </w:p>
    <w:p>
      <w:pPr>
        <w:numPr>
          <w:ilvl w:val="0"/>
          <w:numId w:val="3"/>
        </w:numPr>
        <w:ind w:left="720" w:hanging="360"/>
        <w:rPr>
          <w:rFonts w:ascii="Roboto" w:hAnsi="Roboto" w:eastAsia="Roboto" w:cs="Roboto"/>
          <w:color w:val="374151"/>
          <w:sz w:val="24"/>
          <w:szCs w:val="24"/>
          <w:u w:val="none"/>
        </w:rPr>
      </w:pPr>
      <w:r>
        <w:rPr>
          <w:rFonts w:ascii="Roboto" w:hAnsi="Roboto" w:eastAsia="Roboto" w:cs="Roboto"/>
          <w:color w:val="374151"/>
          <w:sz w:val="24"/>
          <w:szCs w:val="24"/>
          <w:rtl w:val="0"/>
        </w:rPr>
        <w:t>Please submit your solution as a .py file, along with any relevant comments or explanations. The code should be well-documented and easy to understand. Good luck!</w:t>
      </w:r>
    </w:p>
    <w:p>
      <w:pPr>
        <w:numPr>
          <w:ilvl w:val="0"/>
          <w:numId w:val="3"/>
        </w:numPr>
        <w:ind w:left="720" w:hanging="360"/>
        <w:rPr>
          <w:rFonts w:ascii="Roboto" w:hAnsi="Roboto" w:eastAsia="Roboto" w:cs="Roboto"/>
          <w:color w:val="374151"/>
          <w:sz w:val="24"/>
          <w:szCs w:val="24"/>
          <w:u w:val="none"/>
        </w:rPr>
      </w:pPr>
      <w:r>
        <w:rPr>
          <w:rFonts w:ascii="Roboto" w:hAnsi="Roboto" w:eastAsia="Roboto" w:cs="Roboto"/>
          <w:color w:val="374151"/>
          <w:sz w:val="24"/>
          <w:szCs w:val="24"/>
          <w:rtl w:val="0"/>
        </w:rPr>
        <w:t>Please submit your solutions within 5 days of receiving the assignment.</w:t>
      </w:r>
    </w:p>
    <w:p>
      <w:pPr>
        <w:rPr>
          <w:rFonts w:ascii="Roboto" w:hAnsi="Roboto" w:eastAsia="Roboto" w:cs="Roboto"/>
          <w:color w:val="374151"/>
          <w:sz w:val="24"/>
          <w:szCs w:val="24"/>
        </w:rPr>
      </w:pPr>
    </w:p>
    <w:p>
      <w:pPr>
        <w:rPr>
          <w:rFonts w:ascii="Roboto" w:hAnsi="Roboto" w:eastAsia="Roboto" w:cs="Roboto"/>
          <w:color w:val="374151"/>
          <w:sz w:val="24"/>
          <w:szCs w:val="24"/>
        </w:rPr>
      </w:pPr>
    </w:p>
    <w:p>
      <w:pPr>
        <w:rPr>
          <w:rFonts w:ascii="Roboto" w:hAnsi="Roboto" w:eastAsia="Roboto" w:cs="Roboto"/>
          <w:color w:val="374151"/>
          <w:sz w:val="24"/>
          <w:szCs w:val="24"/>
        </w:rPr>
      </w:pPr>
    </w:p>
    <w:p>
      <w:pPr>
        <w:rPr>
          <w:rFonts w:ascii="Roboto" w:hAnsi="Roboto" w:eastAsia="Roboto" w:cs="Roboto"/>
          <w:color w:val="374151"/>
          <w:sz w:val="24"/>
          <w:szCs w:val="24"/>
        </w:rPr>
      </w:pPr>
      <w:r>
        <w:rPr>
          <w:rFonts w:ascii="Roboto" w:hAnsi="Roboto" w:eastAsia="Roboto" w:cs="Roboto"/>
          <w:color w:val="374151"/>
          <w:sz w:val="24"/>
          <w:szCs w:val="24"/>
          <w:rtl w:val="0"/>
        </w:rPr>
        <w:t>Link to Dataset</w:t>
      </w:r>
    </w:p>
    <w:p>
      <w:pPr>
        <w:rPr>
          <w:rFonts w:ascii="Roboto" w:hAnsi="Roboto" w:eastAsia="Roboto" w:cs="Roboto"/>
          <w:color w:val="374151"/>
          <w:sz w:val="24"/>
          <w:szCs w:val="24"/>
        </w:rPr>
      </w:pPr>
    </w:p>
    <w:p>
      <w:pPr>
        <w:rPr>
          <w:rFonts w:ascii="Roboto" w:hAnsi="Roboto" w:eastAsia="Roboto" w:cs="Roboto"/>
          <w:color w:val="374151"/>
          <w:sz w:val="24"/>
          <w:szCs w:val="24"/>
        </w:rPr>
      </w:pPr>
      <w:r>
        <w:fldChar w:fldCharType="begin"/>
      </w:r>
      <w:r>
        <w:instrText xml:space="preserve"> HYPERLINK "https://drive.google.com/file/d/1fcfmdshOYn0A_X6D7hW49ioSL8VhYQby/view?usp=sharing" \h </w:instrText>
      </w:r>
      <w:r>
        <w:fldChar w:fldCharType="separate"/>
      </w:r>
      <w:r>
        <w:rPr>
          <w:rFonts w:ascii="Roboto" w:hAnsi="Roboto" w:eastAsia="Roboto" w:cs="Roboto"/>
          <w:color w:val="1155CC"/>
          <w:sz w:val="24"/>
          <w:szCs w:val="24"/>
          <w:u w:val="single"/>
          <w:rtl w:val="0"/>
        </w:rPr>
        <w:t>https://drive.google.com/file/d/1fcfmdshOYn0A_X6D7hW49ioSL8VhYQby/view?usp=sharing</w:t>
      </w:r>
      <w:r>
        <w:rPr>
          <w:rFonts w:ascii="Roboto" w:hAnsi="Roboto" w:eastAsia="Roboto" w:cs="Roboto"/>
          <w:color w:val="1155CC"/>
          <w:sz w:val="24"/>
          <w:szCs w:val="24"/>
          <w:u w:val="single"/>
          <w:rtl w:val="0"/>
        </w:rPr>
        <w:fldChar w:fldCharType="end"/>
      </w:r>
    </w:p>
    <w:p>
      <w:pPr>
        <w:rPr>
          <w:rFonts w:ascii="Roboto" w:hAnsi="Roboto" w:eastAsia="Roboto" w:cs="Roboto"/>
          <w:color w:val="374151"/>
          <w:sz w:val="24"/>
          <w:szCs w:val="24"/>
        </w:rPr>
      </w:pPr>
    </w:p>
    <w:p>
      <w:pPr>
        <w:rPr>
          <w:rFonts w:ascii="Roboto" w:hAnsi="Roboto" w:eastAsia="Roboto" w:cs="Roboto"/>
          <w:color w:val="374151"/>
          <w:sz w:val="24"/>
          <w:szCs w:val="24"/>
        </w:rPr>
      </w:pPr>
    </w:p>
    <w:p>
      <w:pPr>
        <w:rPr>
          <w:rFonts w:ascii="Roboto" w:hAnsi="Roboto" w:eastAsia="Roboto" w:cs="Roboto"/>
          <w:color w:val="374151"/>
          <w:sz w:val="24"/>
          <w:szCs w:val="24"/>
        </w:rPr>
      </w:pPr>
    </w:p>
    <w:p>
      <w:pPr>
        <w:rPr>
          <w:rFonts w:ascii="Roboto" w:hAnsi="Roboto" w:eastAsia="Roboto" w:cs="Roboto"/>
          <w:color w:val="374151"/>
          <w:sz w:val="24"/>
          <w:szCs w:val="24"/>
        </w:rPr>
      </w:pPr>
      <w:r>
        <w:rPr>
          <w:rFonts w:ascii="Roboto" w:hAnsi="Roboto" w:eastAsia="Roboto" w:cs="Roboto"/>
          <w:color w:val="374151"/>
          <w:sz w:val="24"/>
          <w:szCs w:val="24"/>
          <w:rtl w:val="0"/>
        </w:rPr>
        <w:t xml:space="preserve">Additional Helpful Material </w:t>
      </w:r>
    </w:p>
    <w:p>
      <w:pPr>
        <w:rPr>
          <w:rFonts w:ascii="Roboto" w:hAnsi="Roboto" w:eastAsia="Roboto" w:cs="Roboto"/>
          <w:color w:val="374151"/>
          <w:sz w:val="24"/>
          <w:szCs w:val="24"/>
        </w:rPr>
      </w:pPr>
    </w:p>
    <w:p>
      <w:pPr>
        <w:rPr>
          <w:rFonts w:ascii="Roboto" w:hAnsi="Roboto" w:eastAsia="Roboto" w:cs="Roboto"/>
          <w:color w:val="374151"/>
          <w:sz w:val="24"/>
          <w:szCs w:val="24"/>
        </w:rPr>
      </w:pPr>
      <w:r>
        <w:fldChar w:fldCharType="begin"/>
      </w:r>
      <w:r>
        <w:instrText xml:space="preserve"> HYPERLINK "https://en.wikipedia.org/wiki/Levenshtein_distance#:~:text=Informally%2C%20the%20Levenshtein%20distance%20between,considered%20this%20distance%20in%201965." \h </w:instrText>
      </w:r>
      <w:r>
        <w:fldChar w:fldCharType="separate"/>
      </w:r>
      <w:r>
        <w:rPr>
          <w:rFonts w:ascii="Roboto" w:hAnsi="Roboto" w:eastAsia="Roboto" w:cs="Roboto"/>
          <w:color w:val="1155CC"/>
          <w:sz w:val="24"/>
          <w:szCs w:val="24"/>
          <w:u w:val="single"/>
          <w:rtl w:val="0"/>
        </w:rPr>
        <w:t>Levenshtein_distance</w:t>
      </w:r>
      <w:r>
        <w:rPr>
          <w:rFonts w:ascii="Roboto" w:hAnsi="Roboto" w:eastAsia="Roboto" w:cs="Roboto"/>
          <w:color w:val="1155CC"/>
          <w:sz w:val="24"/>
          <w:szCs w:val="24"/>
          <w:u w:val="single"/>
          <w:rtl w:val="0"/>
        </w:rPr>
        <w:fldChar w:fldCharType="end"/>
      </w:r>
    </w:p>
    <w:p>
      <w:pPr>
        <w:rPr>
          <w:rFonts w:ascii="Roboto" w:hAnsi="Roboto" w:eastAsia="Roboto" w:cs="Roboto"/>
          <w:color w:val="374151"/>
          <w:sz w:val="24"/>
          <w:szCs w:val="24"/>
        </w:rPr>
      </w:pPr>
    </w:p>
    <w:p>
      <w:pPr>
        <w:rPr>
          <w:rFonts w:ascii="Roboto" w:hAnsi="Roboto" w:eastAsia="Roboto" w:cs="Roboto"/>
          <w:color w:val="374151"/>
          <w:sz w:val="24"/>
          <w:szCs w:val="24"/>
        </w:rPr>
      </w:pPr>
      <w:r>
        <w:fldChar w:fldCharType="begin"/>
      </w:r>
      <w:r>
        <w:instrText xml:space="preserve"> HYPERLINK "https://pypi.org/project/geopy/" \h </w:instrText>
      </w:r>
      <w:r>
        <w:fldChar w:fldCharType="separate"/>
      </w:r>
      <w:r>
        <w:rPr>
          <w:rFonts w:ascii="Roboto" w:hAnsi="Roboto" w:eastAsia="Roboto" w:cs="Roboto"/>
          <w:color w:val="1155CC"/>
          <w:sz w:val="24"/>
          <w:szCs w:val="24"/>
          <w:u w:val="single"/>
          <w:rtl w:val="0"/>
        </w:rPr>
        <w:t>geopy library</w:t>
      </w:r>
      <w:r>
        <w:rPr>
          <w:rFonts w:ascii="Roboto" w:hAnsi="Roboto" w:eastAsia="Roboto" w:cs="Roboto"/>
          <w:color w:val="1155CC"/>
          <w:sz w:val="24"/>
          <w:szCs w:val="24"/>
          <w:u w:val="single"/>
          <w:rtl w:val="0"/>
        </w:rPr>
        <w:fldChar w:fldCharType="end"/>
      </w:r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Robo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 w:tentative="0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 w:tentative="0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 w:tentative="0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 w:tentative="0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 w:tentative="0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 w:tentative="0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 w:tentative="0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 w:tentative="0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 w:tentative="0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 w:tentative="0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nsid w:val="59ADCABA"/>
    <w:multiLevelType w:val="multilevel"/>
    <w:tmpl w:val="59ADCABA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24B641B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13</TotalTime>
  <ScaleCrop>false</ScaleCrop>
  <LinksUpToDate>false</LinksUpToDate>
  <Application>WPS Office_11.2.0.11219_F1E327BC-269C-435d-A152-05C5408002CA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2023-02-14T10:27:35Z</dcterms:created>
  <dc:creator>karth</dc:creator>
  <cp:lastModifiedBy>karth</cp:lastModifiedBy>
  <dcterms:modified xsi:type="dcterms:W3CDTF">2023-02-14T10:40:49Z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215C493196B34B4FB11C8385DAFA19F5</vt:lpwstr>
  </property>
</Properties>
</file>